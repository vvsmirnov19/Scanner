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 xml:space="preserve">МЕХАНИКА 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Кинематика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Материальная точка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 xml:space="preserve">Относительность движения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Прямолинейное равнопеременное 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Прямолинейное переменное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Движение материальной точки на плоскости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 xml:space="preserve">Движение материальной точки по окружноети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 xml:space="preserve"> Динамика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Macca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 xml:space="preserve">Второй закон Ньютона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Ирямолинейное движение 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Прямолинейное движение системы Движение материальной точки по окружности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 xml:space="preserve"> Работа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Закон сохранения импульса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Реактивное 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Кинетическая 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Потенциальная 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 xml:space="preserve">Закон сохранения энергии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 xml:space="preserve">Столкновения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 xml:space="preserve"> Статика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Равновесие тел при отсутствии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 xml:space="preserve">Центр тяжести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 xml:space="preserve">Равновесие тел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 xml:space="preserve">Простые механизмы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 xml:space="preserve"> Гравитация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Закои всемирного тяготения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 xml:space="preserve">Гравитационное поле планет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 xml:space="preserve">Законы Кеплера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 xml:space="preserve"> Механические колебания  и ВОЛНЫ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Колебания материальной точки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 xml:space="preserve">Пружинный маятник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Математический маятник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 xml:space="preserve">Колебательные системы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Волны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 xml:space="preserve"> Динамика твердого 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Момент инерции 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Основное уравнение динамики вращательного движения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Закон сохранения момента импульса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Работа и 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 xml:space="preserve"> Гидростатика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Закон Паскаля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Давление жидкости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Сообщающиеся сосуды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Атмосферное давление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Закон Архимеда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 xml:space="preserve">Течение идеальной жидкости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 xml:space="preserve"> МОЛЕКУЛЯРНАЯ ФИЗИКА И ТЕРМОДИНАМИКА 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 xml:space="preserve"> Молекулярно-кинетическая  теория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Количество вещества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Давление газа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Характерные скорости молекул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Изопроцессы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 xml:space="preserve">Графические задачи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Уравнение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Закон Дальтона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 xml:space="preserve">Газовые законы в гидростатике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 xml:space="preserve"> Термодинамика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 xml:space="preserve">Внутренняя энергия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Виды теплопередачи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 xml:space="preserve">Измерение количества теплоты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 xml:space="preserve">Плавление и отвердевание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 xml:space="preserve">Испарение и кипение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Теплота сгорания топлива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 xml:space="preserve">Уравнение теплового баланса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Тепловое расширение тел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Внутренняя энергия идеального газа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Работа идеального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Первое начало термодинамики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Теплоемкость газа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Тепловые двигатели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Цикл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Влажность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задач по физике для школьни Содерж Влажность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 xml:space="preserve">Поверхностное натяжение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 xml:space="preserve">ЭЛЕКТРОМАГНЕТИЗМ 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 xml:space="preserve"> Электростатика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Заряд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Закон Кулона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Напряженность электростатиче- CKOPO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oes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Потенциал поля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Проводники в электростатическом Поле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Диэлектрики в электростатическом NOWE ео иене oe we reve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Электроемкость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 xml:space="preserve"> Постоянный ток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Электрический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Сопротивление проводников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Закон Ома для участка цепи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 xml:space="preserve">Электроизмерительные приборы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 xml:space="preserve">Работа и мощность тока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Электродвижущая сила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Законы Кирхгофа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Электрический ток в металлах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Электролиз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Электрический ток в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 xml:space="preserve"> Магнетизм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 xml:space="preserve">Магнитные явления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Магнитное поле проводника с током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 xml:space="preserve">Сила Лоренца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Сила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Контур с током в магнитном поле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Магнитный поток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 xml:space="preserve">Электромагнитная индукция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Самоиндукция oo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 xml:space="preserve"> Электромагнитные  колебания и волны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Свободные колебания в электриче- 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Вынужденные колебания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 xml:space="preserve">Трансформатор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Электромагнитные волны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 xml:space="preserve"> ОПТИКА 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 xml:space="preserve"> Геометрическая оптика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Прямолинейное распространение СВЕТА нес cave wees oe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 xml:space="preserve">Сферическое зеркало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 xml:space="preserve"> ков и поступающих в вузы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ание Преломление света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 xml:space="preserve">Полное внутреннее отражение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Прохождение света через плоско- параллельную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Прохождение света сквозь призму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Прохождение света через прозрач- 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реа за вк owen BEL Построение в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Формула линзы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 xml:space="preserve">Увеличение линзы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 xml:space="preserve">Механика в оптике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Прохождение лучей сквозь линзу И ЖИДКОСТЬ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 xml:space="preserve">Оптические системы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ЛУНА seu aes cee ases coon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Глаз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Фотоаппарат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Микроскоп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Телескоп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 xml:space="preserve"> Фотометрия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 xml:space="preserve"> Элементы волновой оптики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Скорость света и показатель пре- ломления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Интерференция света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 xml:space="preserve">Дифракционная решетка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 xml:space="preserve"> Основы теории относитель- НОСТИ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Относительность времени и рас- СТОЯНИЙ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Релятивистское сложение скоростей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Взаимосвязь массы и энергии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Кинетическая энергия релятивист- СКОЙ ЧАСТИЦЫ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Импульс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 xml:space="preserve"> Квантово-оптические явления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Фотоны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 xml:space="preserve">Давление света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АТОМНАЯ И ЯДЕРНАЯ ФИЗИКА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 xml:space="preserve"> Атомная физика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Строение атома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 xml:space="preserve">Спектр атома водорода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 xml:space="preserve"> Ядерная физика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Элементы строения ядра атома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Радиоактивность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Закон радиоактивного распада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 xml:space="preserve">Ядерные реакции 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Дефект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Законы сохранения в ядерных Хоакин oes cece БАТ Ответы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